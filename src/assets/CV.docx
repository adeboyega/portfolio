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3901440" cy="54940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3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2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1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0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3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2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1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70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9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4496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593C15"/>
    <w:rsid w:val="06302D0A"/>
    <w:rsid w:val="06840627"/>
    <w:rsid w:val="20DB5AA2"/>
    <w:rsid w:val="27502D86"/>
    <w:rsid w:val="2E852E6B"/>
    <w:rsid w:val="30A37ED9"/>
    <w:rsid w:val="32E846DF"/>
    <w:rsid w:val="3FC4496A"/>
    <w:rsid w:val="5E672EA4"/>
    <w:rsid w:val="66A37673"/>
    <w:rsid w:val="6EF77087"/>
    <w:rsid w:val="767F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 w:line="360" w:lineRule="auto"/>
      <w:jc w:val="center"/>
      <w:outlineLvl w:val="0"/>
    </w:pPr>
    <w:rPr>
      <w:rFonts w:ascii="Times New Roman" w:hAnsi="Times New Roman" w:eastAsia="Times New Roman" w:cstheme="majorBidi"/>
      <w:b/>
      <w:color w:val="2E75B6" w:themeColor="accent1" w:themeShade="BF"/>
      <w:sz w:val="24"/>
      <w:szCs w:val="32"/>
      <w:lang w:val="en-GB" w:eastAsia="en-US"/>
    </w:rPr>
  </w:style>
  <w:style w:type="paragraph" w:styleId="3">
    <w:name w:val="heading 2"/>
    <w:basedOn w:val="1"/>
    <w:next w:val="4"/>
    <w:link w:val="249"/>
    <w:semiHidden/>
    <w:unhideWhenUsed/>
    <w:qFormat/>
    <w:uiPriority w:val="0"/>
    <w:pPr>
      <w:keepNext/>
      <w:keepLines/>
      <w:spacing w:before="40" w:after="0" w:line="360" w:lineRule="auto"/>
      <w:jc w:val="both"/>
      <w:outlineLvl w:val="1"/>
    </w:pPr>
    <w:rPr>
      <w:rFonts w:ascii="Times New Roman" w:hAnsi="Times New Roman" w:eastAsiaTheme="majorEastAsia" w:cstheme="majorBidi"/>
      <w:b/>
      <w:color w:val="2E75B6" w:themeColor="accent1" w:themeShade="BF"/>
      <w:sz w:val="24"/>
      <w:szCs w:val="26"/>
      <w:lang w:val="en-GB" w:eastAsia="en-US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360" w:lineRule="auto"/>
      <w:jc w:val="center"/>
      <w:outlineLvl w:val="2"/>
    </w:pPr>
    <w:rPr>
      <w:rFonts w:ascii="Times New Roman" w:hAnsi="Times New Roman" w:eastAsiaTheme="minorEastAsia"/>
      <w:bCs/>
      <w:sz w:val="24"/>
      <w:szCs w:val="32"/>
      <w:lang w:val="en-GB" w:eastAsia="en-US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14">
    <w:name w:val="Balloon Text"/>
    <w:basedOn w:val="1"/>
    <w:qFormat/>
    <w:uiPriority w:val="0"/>
    <w:rPr>
      <w:sz w:val="16"/>
      <w:szCs w:val="16"/>
    </w:rPr>
  </w:style>
  <w:style w:type="paragraph" w:styleId="15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6">
    <w:name w:val="Body Text"/>
    <w:basedOn w:val="1"/>
    <w:qFormat/>
    <w:uiPriority w:val="0"/>
    <w:pPr>
      <w:spacing w:after="120"/>
    </w:pPr>
  </w:style>
  <w:style w:type="paragraph" w:styleId="17">
    <w:name w:val="Body Text 2"/>
    <w:basedOn w:val="1"/>
    <w:uiPriority w:val="0"/>
    <w:pPr>
      <w:spacing w:after="120" w:line="480" w:lineRule="auto"/>
    </w:pPr>
  </w:style>
  <w:style w:type="paragraph" w:styleId="18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9">
    <w:name w:val="Body Text First Indent"/>
    <w:basedOn w:val="16"/>
    <w:uiPriority w:val="0"/>
    <w:pPr>
      <w:ind w:firstLine="420" w:firstLineChars="100"/>
    </w:pPr>
  </w:style>
  <w:style w:type="paragraph" w:styleId="20">
    <w:name w:val="Body Text Indent"/>
    <w:basedOn w:val="1"/>
    <w:qFormat/>
    <w:uiPriority w:val="0"/>
    <w:pPr>
      <w:spacing w:after="120"/>
      <w:ind w:left="420" w:leftChars="200"/>
    </w:pPr>
  </w:style>
  <w:style w:type="paragraph" w:styleId="21">
    <w:name w:val="Body Text First Indent 2"/>
    <w:basedOn w:val="20"/>
    <w:uiPriority w:val="0"/>
    <w:pPr>
      <w:ind w:firstLine="420" w:firstLineChars="200"/>
    </w:pPr>
  </w:style>
  <w:style w:type="paragraph" w:styleId="22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3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5">
    <w:name w:val="Closing"/>
    <w:basedOn w:val="1"/>
    <w:uiPriority w:val="0"/>
    <w:pPr>
      <w:ind w:left="100" w:leftChars="2100"/>
    </w:pPr>
  </w:style>
  <w:style w:type="character" w:styleId="26">
    <w:name w:val="annotation reference"/>
    <w:basedOn w:val="12"/>
    <w:qFormat/>
    <w:uiPriority w:val="0"/>
    <w:rPr>
      <w:sz w:val="21"/>
      <w:szCs w:val="21"/>
    </w:rPr>
  </w:style>
  <w:style w:type="paragraph" w:styleId="27">
    <w:name w:val="annotation text"/>
    <w:basedOn w:val="1"/>
    <w:uiPriority w:val="0"/>
    <w:pPr>
      <w:jc w:val="left"/>
    </w:pPr>
  </w:style>
  <w:style w:type="paragraph" w:styleId="28">
    <w:name w:val="annotation subject"/>
    <w:basedOn w:val="27"/>
    <w:next w:val="27"/>
    <w:uiPriority w:val="0"/>
    <w:rPr>
      <w:b/>
      <w:bCs/>
    </w:rPr>
  </w:style>
  <w:style w:type="paragraph" w:styleId="29">
    <w:name w:val="Date"/>
    <w:basedOn w:val="1"/>
    <w:next w:val="1"/>
    <w:qFormat/>
    <w:uiPriority w:val="0"/>
    <w:pPr>
      <w:ind w:left="100" w:leftChars="2500"/>
    </w:pPr>
  </w:style>
  <w:style w:type="paragraph" w:styleId="30">
    <w:name w:val="Document Map"/>
    <w:basedOn w:val="1"/>
    <w:qFormat/>
    <w:uiPriority w:val="0"/>
    <w:pPr>
      <w:shd w:val="clear" w:color="auto" w:fill="000080"/>
    </w:pPr>
  </w:style>
  <w:style w:type="paragraph" w:styleId="31">
    <w:name w:val="E-mail Signature"/>
    <w:basedOn w:val="1"/>
    <w:uiPriority w:val="0"/>
  </w:style>
  <w:style w:type="character" w:styleId="32">
    <w:name w:val="Emphasis"/>
    <w:basedOn w:val="12"/>
    <w:qFormat/>
    <w:uiPriority w:val="0"/>
    <w:rPr>
      <w:i/>
      <w:iCs/>
    </w:rPr>
  </w:style>
  <w:style w:type="character" w:styleId="33">
    <w:name w:val="endnote reference"/>
    <w:basedOn w:val="12"/>
    <w:uiPriority w:val="0"/>
    <w:rPr>
      <w:vertAlign w:val="superscript"/>
    </w:rPr>
  </w:style>
  <w:style w:type="paragraph" w:styleId="34">
    <w:name w:val="endnote text"/>
    <w:basedOn w:val="1"/>
    <w:qFormat/>
    <w:uiPriority w:val="0"/>
    <w:pPr>
      <w:snapToGrid w:val="0"/>
      <w:jc w:val="left"/>
    </w:pPr>
  </w:style>
  <w:style w:type="paragraph" w:styleId="35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6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7">
    <w:name w:val="FollowedHyperlink"/>
    <w:basedOn w:val="12"/>
    <w:qFormat/>
    <w:uiPriority w:val="0"/>
    <w:rPr>
      <w:color w:val="800080"/>
      <w:u w:val="single"/>
    </w:rPr>
  </w:style>
  <w:style w:type="paragraph" w:styleId="3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9">
    <w:name w:val="footnote reference"/>
    <w:basedOn w:val="12"/>
    <w:qFormat/>
    <w:uiPriority w:val="0"/>
    <w:rPr>
      <w:vertAlign w:val="superscript"/>
    </w:rPr>
  </w:style>
  <w:style w:type="paragraph" w:styleId="40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1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2">
    <w:name w:val="HTML Acronym"/>
    <w:basedOn w:val="12"/>
    <w:qFormat/>
    <w:uiPriority w:val="0"/>
  </w:style>
  <w:style w:type="paragraph" w:styleId="43">
    <w:name w:val="HTML Address"/>
    <w:basedOn w:val="1"/>
    <w:qFormat/>
    <w:uiPriority w:val="0"/>
    <w:rPr>
      <w:i/>
      <w:iCs/>
    </w:rPr>
  </w:style>
  <w:style w:type="character" w:styleId="44">
    <w:name w:val="HTML Cite"/>
    <w:basedOn w:val="12"/>
    <w:qFormat/>
    <w:uiPriority w:val="0"/>
    <w:rPr>
      <w:i/>
      <w:iCs/>
    </w:rPr>
  </w:style>
  <w:style w:type="character" w:styleId="45">
    <w:name w:val="HTML Code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46">
    <w:name w:val="HTML Definition"/>
    <w:basedOn w:val="12"/>
    <w:qFormat/>
    <w:uiPriority w:val="0"/>
    <w:rPr>
      <w:i/>
      <w:iCs/>
    </w:rPr>
  </w:style>
  <w:style w:type="character" w:styleId="47">
    <w:name w:val="HTML Keyboard"/>
    <w:basedOn w:val="12"/>
    <w:qFormat/>
    <w:uiPriority w:val="0"/>
    <w:rPr>
      <w:rFonts w:ascii="Courier New" w:hAnsi="Courier New" w:cs="Courier New"/>
      <w:sz w:val="20"/>
      <w:szCs w:val="20"/>
    </w:rPr>
  </w:style>
  <w:style w:type="paragraph" w:styleId="48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9">
    <w:name w:val="HTML Sample"/>
    <w:basedOn w:val="12"/>
    <w:qFormat/>
    <w:uiPriority w:val="0"/>
    <w:rPr>
      <w:rFonts w:ascii="Courier New" w:hAnsi="Courier New" w:cs="Courier New"/>
    </w:rPr>
  </w:style>
  <w:style w:type="character" w:styleId="50">
    <w:name w:val="HTML Typewriter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51">
    <w:name w:val="HTML Variable"/>
    <w:basedOn w:val="12"/>
    <w:qFormat/>
    <w:uiPriority w:val="0"/>
    <w:rPr>
      <w:i/>
      <w:iCs/>
    </w:rPr>
  </w:style>
  <w:style w:type="character" w:styleId="52">
    <w:name w:val="Hyperlink"/>
    <w:basedOn w:val="12"/>
    <w:qFormat/>
    <w:uiPriority w:val="0"/>
    <w:rPr>
      <w:color w:val="0000FF"/>
      <w:u w:val="single"/>
    </w:rPr>
  </w:style>
  <w:style w:type="paragraph" w:styleId="53">
    <w:name w:val="index 1"/>
    <w:basedOn w:val="1"/>
    <w:next w:val="1"/>
    <w:qFormat/>
    <w:uiPriority w:val="0"/>
  </w:style>
  <w:style w:type="paragraph" w:styleId="54">
    <w:name w:val="index 2"/>
    <w:basedOn w:val="1"/>
    <w:next w:val="1"/>
    <w:qFormat/>
    <w:uiPriority w:val="0"/>
    <w:pPr>
      <w:ind w:left="200" w:leftChars="200"/>
    </w:pPr>
  </w:style>
  <w:style w:type="paragraph" w:styleId="55">
    <w:name w:val="index 3"/>
    <w:basedOn w:val="1"/>
    <w:next w:val="1"/>
    <w:qFormat/>
    <w:uiPriority w:val="0"/>
    <w:pPr>
      <w:ind w:left="400" w:leftChars="400"/>
    </w:pPr>
  </w:style>
  <w:style w:type="paragraph" w:styleId="56">
    <w:name w:val="index 4"/>
    <w:basedOn w:val="1"/>
    <w:next w:val="1"/>
    <w:qFormat/>
    <w:uiPriority w:val="0"/>
    <w:pPr>
      <w:ind w:left="600" w:leftChars="600"/>
    </w:pPr>
  </w:style>
  <w:style w:type="paragraph" w:styleId="57">
    <w:name w:val="index 5"/>
    <w:basedOn w:val="1"/>
    <w:next w:val="1"/>
    <w:qFormat/>
    <w:uiPriority w:val="0"/>
    <w:pPr>
      <w:ind w:left="800" w:leftChars="8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index 7"/>
    <w:basedOn w:val="1"/>
    <w:next w:val="1"/>
    <w:qFormat/>
    <w:uiPriority w:val="0"/>
    <w:pPr>
      <w:ind w:left="1200" w:leftChars="1200"/>
    </w:p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index 9"/>
    <w:basedOn w:val="1"/>
    <w:next w:val="1"/>
    <w:qFormat/>
    <w:uiPriority w:val="0"/>
    <w:pPr>
      <w:ind w:left="1600" w:leftChars="1600"/>
    </w:pPr>
  </w:style>
  <w:style w:type="paragraph" w:styleId="62">
    <w:name w:val="index heading"/>
    <w:basedOn w:val="1"/>
    <w:next w:val="53"/>
    <w:qFormat/>
    <w:uiPriority w:val="0"/>
    <w:rPr>
      <w:rFonts w:ascii="Arial" w:hAnsi="Arial" w:cs="Arial"/>
      <w:b/>
      <w:bCs/>
    </w:rPr>
  </w:style>
  <w:style w:type="character" w:styleId="63">
    <w:name w:val="line number"/>
    <w:basedOn w:val="12"/>
    <w:qFormat/>
    <w:uiPriority w:val="0"/>
  </w:style>
  <w:style w:type="paragraph" w:styleId="64">
    <w:name w:val="List"/>
    <w:basedOn w:val="1"/>
    <w:qFormat/>
    <w:uiPriority w:val="0"/>
    <w:pPr>
      <w:ind w:left="200" w:hanging="200" w:hangingChars="200"/>
    </w:pPr>
  </w:style>
  <w:style w:type="paragraph" w:styleId="65">
    <w:name w:val="List 2"/>
    <w:basedOn w:val="1"/>
    <w:qFormat/>
    <w:uiPriority w:val="0"/>
    <w:pPr>
      <w:ind w:left="100" w:leftChars="200" w:hanging="200" w:hangingChars="200"/>
    </w:pPr>
  </w:style>
  <w:style w:type="paragraph" w:styleId="66">
    <w:name w:val="List 3"/>
    <w:basedOn w:val="1"/>
    <w:qFormat/>
    <w:uiPriority w:val="0"/>
    <w:pPr>
      <w:ind w:left="100" w:leftChars="400" w:hanging="200" w:hangingChars="200"/>
    </w:pPr>
  </w:style>
  <w:style w:type="paragraph" w:styleId="67">
    <w:name w:val="List 4"/>
    <w:basedOn w:val="1"/>
    <w:qFormat/>
    <w:uiPriority w:val="0"/>
    <w:pPr>
      <w:ind w:left="100" w:leftChars="600" w:hanging="200" w:hangingChars="200"/>
    </w:pPr>
  </w:style>
  <w:style w:type="paragraph" w:styleId="68">
    <w:name w:val="List 5"/>
    <w:basedOn w:val="1"/>
    <w:qFormat/>
    <w:uiPriority w:val="0"/>
    <w:pPr>
      <w:ind w:left="100" w:leftChars="800" w:hanging="200" w:hangingChars="200"/>
    </w:pPr>
  </w:style>
  <w:style w:type="paragraph" w:styleId="69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70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1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2">
    <w:name w:val="List Bullet 4"/>
    <w:basedOn w:val="1"/>
    <w:uiPriority w:val="0"/>
    <w:pPr>
      <w:numPr>
        <w:ilvl w:val="0"/>
        <w:numId w:val="4"/>
      </w:numPr>
    </w:pPr>
  </w:style>
  <w:style w:type="paragraph" w:styleId="73">
    <w:name w:val="List Bullet 5"/>
    <w:basedOn w:val="1"/>
    <w:uiPriority w:val="0"/>
    <w:pPr>
      <w:numPr>
        <w:ilvl w:val="0"/>
        <w:numId w:val="5"/>
      </w:numPr>
    </w:pPr>
  </w:style>
  <w:style w:type="paragraph" w:styleId="74">
    <w:name w:val="List Continue"/>
    <w:basedOn w:val="1"/>
    <w:qFormat/>
    <w:uiPriority w:val="0"/>
    <w:pPr>
      <w:spacing w:after="120"/>
      <w:ind w:left="420" w:leftChars="200"/>
    </w:pPr>
  </w:style>
  <w:style w:type="paragraph" w:styleId="75">
    <w:name w:val="List Continue 2"/>
    <w:basedOn w:val="1"/>
    <w:qFormat/>
    <w:uiPriority w:val="0"/>
    <w:pPr>
      <w:spacing w:after="120"/>
      <w:ind w:left="840" w:leftChars="400"/>
    </w:pPr>
  </w:style>
  <w:style w:type="paragraph" w:styleId="76">
    <w:name w:val="List Continue 3"/>
    <w:basedOn w:val="1"/>
    <w:qFormat/>
    <w:uiPriority w:val="0"/>
    <w:pPr>
      <w:spacing w:after="120"/>
      <w:ind w:left="1260" w:leftChars="600"/>
    </w:pPr>
  </w:style>
  <w:style w:type="paragraph" w:styleId="77">
    <w:name w:val="List Continue 4"/>
    <w:basedOn w:val="1"/>
    <w:qFormat/>
    <w:uiPriority w:val="0"/>
    <w:pPr>
      <w:spacing w:after="120"/>
      <w:ind w:left="1680" w:leftChars="800"/>
    </w:pPr>
  </w:style>
  <w:style w:type="paragraph" w:styleId="78">
    <w:name w:val="List Continue 5"/>
    <w:basedOn w:val="1"/>
    <w:qFormat/>
    <w:uiPriority w:val="0"/>
    <w:pPr>
      <w:spacing w:after="120"/>
      <w:ind w:left="2100" w:leftChars="1000"/>
    </w:pPr>
  </w:style>
  <w:style w:type="paragraph" w:styleId="79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80">
    <w:name w:val="List Number 2"/>
    <w:basedOn w:val="1"/>
    <w:uiPriority w:val="0"/>
    <w:pPr>
      <w:numPr>
        <w:ilvl w:val="0"/>
        <w:numId w:val="7"/>
      </w:numPr>
    </w:pPr>
  </w:style>
  <w:style w:type="paragraph" w:styleId="81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2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3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4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center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2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2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3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3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3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3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3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3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3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3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3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3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3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3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3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3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3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3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3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3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3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3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3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3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3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3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3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3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3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3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3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3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3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3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3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3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3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3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3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3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3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3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3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3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3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3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3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3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3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3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3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3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3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3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3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3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3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3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3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3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3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3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3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3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3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3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3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3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3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3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3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3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3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3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3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3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3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3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3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3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3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3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3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3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3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3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3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3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3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3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3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3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3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3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3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3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3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3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3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3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3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3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3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3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3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3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3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3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3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3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3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3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3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3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3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3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3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3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3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3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3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3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2 Char"/>
    <w:link w:val="3"/>
    <w:uiPriority w:val="9"/>
    <w:rPr>
      <w:rFonts w:ascii="Times New Roman" w:hAnsi="Times New Roman" w:eastAsiaTheme="majorEastAsia" w:cstheme="majorBidi"/>
      <w:b/>
      <w:color w:val="2E75B6" w:themeColor="accent1" w:themeShade="BF"/>
      <w:sz w:val="24"/>
      <w:szCs w:val="26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2023-07-21T01:43:00Z</dcterms:created>
  <dc:creator>USER</dc:creator>
  <cp:lastModifiedBy>USER</cp:lastModifiedBy>
  <dcterms:modified xsi:type="dcterms:W3CDTF">2023-07-21T01:46:20Z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42D7FB0B05EC429AAD37C40FB970B276</vt:lpwstr>
  </property>
</Properties>
</file>